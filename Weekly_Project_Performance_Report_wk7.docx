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22338F86" w:rsidR="004B0C76" w:rsidRDefault="00000000">
      <w:r>
        <w:t>Week #:</w:t>
      </w:r>
      <w:r w:rsidR="00074881">
        <w:t xml:space="preserve"> </w:t>
      </w:r>
      <w:r w:rsidR="0000224A">
        <w:t>7</w:t>
      </w:r>
    </w:p>
    <w:p w14:paraId="0B71FE5F" w14:textId="2B8EC1C0" w:rsidR="004B0C76" w:rsidRDefault="00000000">
      <w:r>
        <w:t xml:space="preserve">Reporting </w:t>
      </w:r>
      <w:proofErr w:type="gramStart"/>
      <w:r>
        <w:t>Period:*</w:t>
      </w:r>
      <w:proofErr w:type="gramEnd"/>
      <w:r>
        <w:t>* [</w:t>
      </w:r>
      <w:proofErr w:type="gramStart"/>
      <w:r w:rsidR="00074881">
        <w:t>may</w:t>
      </w:r>
      <w:proofErr w:type="gramEnd"/>
      <w:r w:rsidR="00074881">
        <w:t xml:space="preserve">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</w:t>
      </w:r>
      <w:proofErr w:type="gramStart"/>
      <w:r>
        <w:t>):*</w:t>
      </w:r>
      <w:proofErr w:type="gramEnd"/>
      <w:r>
        <w:t>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 xml:space="preserve">**Key Accomplishments This </w:t>
      </w:r>
      <w:proofErr w:type="gramStart"/>
      <w:r>
        <w:t>Week:*</w:t>
      </w:r>
      <w:proofErr w:type="gramEnd"/>
      <w:r>
        <w:t>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 xml:space="preserve">2. </w:t>
      </w:r>
      <w:proofErr w:type="gramStart"/>
      <w:r>
        <w:t>Tasks Completed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5815FE5D" w:rsidR="004B0C76" w:rsidRDefault="00C327C3">
            <w:r w:rsidRPr="00FD3129">
              <w:rPr>
                <w:rFonts w:cs="Calibri"/>
              </w:rPr>
              <w:t>4.4</w:t>
            </w:r>
          </w:p>
        </w:tc>
        <w:tc>
          <w:tcPr>
            <w:tcW w:w="2160" w:type="dxa"/>
          </w:tcPr>
          <w:p w14:paraId="56566509" w14:textId="45620BA5" w:rsidR="004B0C76" w:rsidRDefault="00C327C3">
            <w:r w:rsidRPr="00FD3129">
              <w:rPr>
                <w:rFonts w:cs="Calibri"/>
              </w:rPr>
              <w:t>Convert SQL tables to pandas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50A14FA7" w:rsidR="004B0C76" w:rsidRDefault="00C327C3">
            <w:r w:rsidRPr="00FD3129">
              <w:rPr>
                <w:rFonts w:cs="Calibri"/>
              </w:rPr>
              <w:t>4.5</w:t>
            </w:r>
          </w:p>
        </w:tc>
        <w:tc>
          <w:tcPr>
            <w:tcW w:w="2160" w:type="dxa"/>
          </w:tcPr>
          <w:p w14:paraId="24ABA9C3" w14:textId="337E4A0D" w:rsidR="004B0C76" w:rsidRDefault="00C327C3">
            <w:r w:rsidRPr="00FD3129">
              <w:rPr>
                <w:rFonts w:cs="Calibri"/>
              </w:rPr>
              <w:t>Perform exploratory data analysis (EDA)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10C0D476" w:rsidR="004B0C76" w:rsidRDefault="00C327C3">
            <w:proofErr w:type="gramStart"/>
            <w:r>
              <w:t>Looked</w:t>
            </w:r>
            <w:proofErr w:type="gramEnd"/>
            <w:r>
              <w:t xml:space="preserve"> at available data more formatting may be needed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45BE20DF" w:rsidR="00074881" w:rsidRDefault="00C327C3">
            <w:r>
              <w:t>6.2</w:t>
            </w:r>
          </w:p>
        </w:tc>
        <w:tc>
          <w:tcPr>
            <w:tcW w:w="2348" w:type="dxa"/>
          </w:tcPr>
          <w:p w14:paraId="562A93B0" w14:textId="3AF143A0" w:rsidR="00074881" w:rsidRDefault="00C327C3">
            <w:r w:rsidRPr="00FD3129">
              <w:rPr>
                <w:rFonts w:cs="Calibri"/>
              </w:rPr>
              <w:t>Perform linear regression to assess price factors</w:t>
            </w:r>
            <w:r w:rsidR="00074881"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19E41D2B" w:rsidR="00074881" w:rsidRDefault="00F370A1">
            <w:r>
              <w:t>100</w:t>
            </w:r>
            <w:r w:rsidR="00074881">
              <w:t>%</w:t>
            </w:r>
          </w:p>
        </w:tc>
        <w:tc>
          <w:tcPr>
            <w:tcW w:w="2160" w:type="dxa"/>
          </w:tcPr>
          <w:p w14:paraId="0E339FB3" w14:textId="749339C5" w:rsidR="00074881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47B09F8D" w:rsidR="004B0C76" w:rsidRDefault="00C327C3">
            <w:r w:rsidRPr="00FD3129">
              <w:rPr>
                <w:rFonts w:cs="Calibri"/>
              </w:rPr>
              <w:t>6.4</w:t>
            </w:r>
          </w:p>
        </w:tc>
        <w:tc>
          <w:tcPr>
            <w:tcW w:w="2348" w:type="dxa"/>
          </w:tcPr>
          <w:p w14:paraId="5AD4C92A" w14:textId="5EB432DC" w:rsidR="004B0C76" w:rsidRDefault="00C327C3">
            <w:r w:rsidRPr="00FD3129">
              <w:rPr>
                <w:rFonts w:cs="Calibri"/>
              </w:rPr>
              <w:t>Conduct time series analysis</w:t>
            </w:r>
          </w:p>
        </w:tc>
        <w:tc>
          <w:tcPr>
            <w:tcW w:w="2160" w:type="dxa"/>
          </w:tcPr>
          <w:p w14:paraId="30363AE2" w14:textId="0A253FD6" w:rsidR="004B0C76" w:rsidRDefault="0000224A">
            <w:r>
              <w:t>100</w:t>
            </w:r>
            <w:r w:rsidR="00074881">
              <w:t>%</w:t>
            </w:r>
          </w:p>
        </w:tc>
        <w:tc>
          <w:tcPr>
            <w:tcW w:w="2160" w:type="dxa"/>
          </w:tcPr>
          <w:p w14:paraId="2B7DB5C9" w14:textId="36410034" w:rsidR="004B0C76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6F1AA8D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4. Data Cleaning &amp; Preprocessing</w:t>
      </w:r>
    </w:p>
    <w:p w14:paraId="6CCB254D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4.1 Handle missing values</w:t>
      </w:r>
      <w:r w:rsidRPr="00FD3129">
        <w:rPr>
          <w:rFonts w:cs="Calibri"/>
        </w:rPr>
        <w:br/>
        <w:t>4.2 Remove duplicates</w:t>
      </w:r>
      <w:r w:rsidRPr="00FD3129">
        <w:rPr>
          <w:rFonts w:cs="Calibri"/>
        </w:rPr>
        <w:br/>
        <w:t xml:space="preserve">4.3 Standardize data formats </w:t>
      </w:r>
      <w:r w:rsidRPr="00FD3129">
        <w:rPr>
          <w:rFonts w:cs="Calibri"/>
        </w:rPr>
        <w:br/>
        <w:t xml:space="preserve">4.4 Convert SQL tables to pandas </w:t>
      </w:r>
      <w:proofErr w:type="spellStart"/>
      <w:r w:rsidRPr="00FD3129">
        <w:rPr>
          <w:rFonts w:cs="Calibri"/>
        </w:rPr>
        <w:t>DataFrames</w:t>
      </w:r>
      <w:proofErr w:type="spellEnd"/>
      <w:r w:rsidRPr="00FD3129">
        <w:rPr>
          <w:rFonts w:cs="Calibri"/>
        </w:rPr>
        <w:br/>
        <w:t>4.5 Perform exploratory data analysis (EDA)</w:t>
      </w:r>
      <w:r w:rsidRPr="00FD3129">
        <w:rPr>
          <w:rFonts w:cs="Calibri"/>
        </w:rPr>
        <w:br/>
        <w:t>4.6 Merge data across sources by ZIP code/state</w:t>
      </w:r>
    </w:p>
    <w:p w14:paraId="4862F0FC" w14:textId="77777777" w:rsidR="00C327C3" w:rsidRDefault="00C327C3" w:rsidP="00C327C3">
      <w:pPr>
        <w:spacing w:after="0" w:line="240" w:lineRule="auto"/>
        <w:rPr>
          <w:rFonts w:cs="Calibri"/>
          <w:b/>
          <w:bCs/>
        </w:rPr>
      </w:pPr>
    </w:p>
    <w:p w14:paraId="16C3D0B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5. Feature Engineering</w:t>
      </w:r>
    </w:p>
    <w:p w14:paraId="71299AF2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5.1 Create new variables (e.g., price per square foot)</w:t>
      </w:r>
      <w:r w:rsidRPr="00FD3129">
        <w:rPr>
          <w:rFonts w:cs="Calibri"/>
        </w:rPr>
        <w:br/>
        <w:t>5.2 Encode categorical variables</w:t>
      </w:r>
      <w:r w:rsidRPr="00FD3129">
        <w:rPr>
          <w:rFonts w:cs="Calibri"/>
        </w:rPr>
        <w:br/>
        <w:t>5.3 Create dummy variables for amenities</w:t>
      </w:r>
      <w:r w:rsidRPr="00FD3129">
        <w:rPr>
          <w:rFonts w:cs="Calibri"/>
        </w:rPr>
        <w:br/>
        <w:t>5.4 Normalize/standardize numerical features</w:t>
      </w:r>
      <w:r w:rsidRPr="00FD3129">
        <w:rPr>
          <w:rFonts w:cs="Calibri"/>
        </w:rPr>
        <w:br/>
        <w:t>5.5 Generate time-based features for time series analysis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lastRenderedPageBreak/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261DBC96" w:rsidR="005F657E" w:rsidRDefault="0000224A">
            <w:r>
              <w:t>75%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367A2250" w:rsidR="005F657E" w:rsidRDefault="0000224A">
            <w:r>
              <w:t>75%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4A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6F6464"/>
    <w:rsid w:val="00836A9E"/>
    <w:rsid w:val="008D0660"/>
    <w:rsid w:val="00AA1D8D"/>
    <w:rsid w:val="00AB1957"/>
    <w:rsid w:val="00B47730"/>
    <w:rsid w:val="00C327C3"/>
    <w:rsid w:val="00CB0664"/>
    <w:rsid w:val="00DD6824"/>
    <w:rsid w:val="00E6085A"/>
    <w:rsid w:val="00F370A1"/>
    <w:rsid w:val="00F93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2</cp:revision>
  <dcterms:created xsi:type="dcterms:W3CDTF">2025-07-07T03:14:00Z</dcterms:created>
  <dcterms:modified xsi:type="dcterms:W3CDTF">2025-07-07T03:14:00Z</dcterms:modified>
  <cp:category/>
</cp:coreProperties>
</file>